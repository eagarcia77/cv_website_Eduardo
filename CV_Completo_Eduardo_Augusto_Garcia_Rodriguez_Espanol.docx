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1731D" w14:textId="77777777" w:rsidR="009F3470" w:rsidRPr="00346D85" w:rsidRDefault="00000000">
      <w:pPr>
        <w:pStyle w:val="Title"/>
        <w:rPr>
          <w:color w:val="auto"/>
          <w:lang w:val="es-ES_tradnl"/>
        </w:rPr>
      </w:pPr>
      <w:r w:rsidRPr="00346D85">
        <w:rPr>
          <w:color w:val="auto"/>
          <w:lang w:val="es-ES_tradnl"/>
        </w:rPr>
        <w:t>Eduardo Augusto García Rodríguez</w:t>
      </w:r>
    </w:p>
    <w:p w14:paraId="59DA018A" w14:textId="1F64E3F6" w:rsidR="009F3470" w:rsidRPr="00346D85" w:rsidRDefault="00346D85" w:rsidP="00346D85">
      <w:pPr>
        <w:rPr>
          <w:lang w:val="es-ES_tradnl"/>
        </w:rPr>
      </w:pPr>
      <w:r w:rsidRPr="00346D85">
        <w:rPr>
          <w:lang w:val="es-ES_tradnl"/>
        </w:rPr>
        <w:t>U</w:t>
      </w:r>
      <w:r>
        <w:rPr>
          <w:lang w:val="es-ES_tradnl"/>
        </w:rPr>
        <w:t>r</w:t>
      </w:r>
      <w:r w:rsidRPr="00346D85">
        <w:rPr>
          <w:lang w:val="es-ES_tradnl"/>
        </w:rPr>
        <w:t>b. Villas del Prado</w:t>
      </w:r>
      <w:r w:rsidR="009C7BD8">
        <w:rPr>
          <w:lang w:val="es-ES_tradnl"/>
        </w:rPr>
        <w:t xml:space="preserve">, </w:t>
      </w:r>
      <w:r w:rsidRPr="00346D85">
        <w:rPr>
          <w:lang w:val="es-ES_tradnl"/>
        </w:rPr>
        <w:t>417 Calle Vizcaya</w:t>
      </w:r>
      <w:r>
        <w:rPr>
          <w:lang w:val="es-ES_tradnl"/>
        </w:rPr>
        <w:br/>
      </w:r>
      <w:r w:rsidRPr="00346D85">
        <w:rPr>
          <w:lang w:val="es-ES_tradnl"/>
        </w:rPr>
        <w:t>Juana Diaz, P</w:t>
      </w:r>
      <w:r w:rsidR="0070684C">
        <w:rPr>
          <w:lang w:val="es-ES_tradnl"/>
        </w:rPr>
        <w:t>.</w:t>
      </w:r>
      <w:r w:rsidRPr="00346D85">
        <w:rPr>
          <w:lang w:val="es-ES_tradnl"/>
        </w:rPr>
        <w:t>R</w:t>
      </w:r>
      <w:r w:rsidR="0070684C">
        <w:rPr>
          <w:lang w:val="es-ES_tradnl"/>
        </w:rPr>
        <w:t>.</w:t>
      </w:r>
      <w:r w:rsidRPr="00346D85">
        <w:rPr>
          <w:lang w:val="es-ES_tradnl"/>
        </w:rPr>
        <w:t xml:space="preserve"> 00795</w:t>
      </w:r>
      <w:r w:rsidRPr="00346D85">
        <w:rPr>
          <w:lang w:val="es-ES_tradnl"/>
        </w:rPr>
        <w:br/>
        <w:t>Correo electrónico: eagarcia77@gmail.com</w:t>
      </w:r>
      <w:r w:rsidRPr="00346D85">
        <w:rPr>
          <w:lang w:val="es-ES_tradnl"/>
        </w:rPr>
        <w:br/>
        <w:t>Teléfono: +1 787-</w:t>
      </w:r>
      <w:r w:rsidR="00107239">
        <w:rPr>
          <w:lang w:val="es-ES_tradnl"/>
        </w:rPr>
        <w:t>432-5954</w:t>
      </w:r>
      <w:r w:rsidRPr="00346D85">
        <w:rPr>
          <w:lang w:val="es-ES_tradnl"/>
        </w:rPr>
        <w:br/>
        <w:t xml:space="preserve">LinkedIn: </w:t>
      </w:r>
      <w:hyperlink r:id="rId6" w:tgtFrame="_blank" w:history="1">
        <w:r w:rsidRPr="003B7C44">
          <w:rPr>
            <w:rStyle w:val="Hyperlink"/>
            <w:lang w:val="es-ES_tradnl"/>
          </w:rPr>
          <w:t>linkedin.com/in/eduardoagarcia2814</w:t>
        </w:r>
      </w:hyperlink>
    </w:p>
    <w:p w14:paraId="1B79FB74" w14:textId="77777777" w:rsidR="009F3470" w:rsidRPr="00346D85" w:rsidRDefault="00000000">
      <w:pPr>
        <w:pStyle w:val="Heading1"/>
        <w:rPr>
          <w:color w:val="auto"/>
          <w:lang w:val="es-ES_tradnl"/>
        </w:rPr>
      </w:pPr>
      <w:r w:rsidRPr="00346D85">
        <w:rPr>
          <w:color w:val="auto"/>
          <w:lang w:val="es-ES_tradnl"/>
        </w:rPr>
        <w:t>Perfil profesional</w:t>
      </w:r>
    </w:p>
    <w:p w14:paraId="31B04F55" w14:textId="77777777" w:rsidR="009F3470" w:rsidRPr="00346D85" w:rsidRDefault="00000000">
      <w:pPr>
        <w:rPr>
          <w:lang w:val="es-ES_tradnl"/>
        </w:rPr>
      </w:pPr>
      <w:r w:rsidRPr="00346D85">
        <w:rPr>
          <w:lang w:val="es-ES_tradnl"/>
        </w:rPr>
        <w:t>Soy un profesional con un fuerte deseo de contribuir al crecimiento y éxito de su empresa o institución. A lo largo de mi carrera, he cultivado una pasión por la enseñanza y el aprendizaje, lo que me ha permitido desempeñar roles clave en diversas áreas, como la administración de empresas, los sistemas de información, la educación a distancia y el liderazgo. Mi experiencia me ha permitido impartir clases tanto en modalidades presenciales como en línea, lo que me ha dado una visión integral de las necesidades educativas actuales. Mi objetivo es seguir desarrollándome profesionalmente, contribuyendo a la creación de entornos de aprendizaje efectivos y gestionando programas de educación a distancia con un enfoque tanto académico como administrativo.</w:t>
      </w:r>
    </w:p>
    <w:p w14:paraId="53E04093" w14:textId="77777777" w:rsidR="009F3470" w:rsidRPr="00346D85" w:rsidRDefault="00000000">
      <w:pPr>
        <w:pStyle w:val="Heading1"/>
        <w:rPr>
          <w:color w:val="auto"/>
          <w:lang w:val="es-ES_tradnl"/>
        </w:rPr>
      </w:pPr>
      <w:r w:rsidRPr="00346D85">
        <w:rPr>
          <w:color w:val="auto"/>
          <w:lang w:val="es-ES_tradnl"/>
        </w:rPr>
        <w:t>Experiencia profesional</w:t>
      </w:r>
    </w:p>
    <w:p w14:paraId="5D1A394B" w14:textId="77777777" w:rsidR="009F3470" w:rsidRPr="00346D85" w:rsidRDefault="00000000">
      <w:pPr>
        <w:pStyle w:val="Heading2"/>
        <w:rPr>
          <w:color w:val="auto"/>
          <w:lang w:val="es-ES_tradnl"/>
        </w:rPr>
      </w:pPr>
      <w:r w:rsidRPr="00346D85">
        <w:rPr>
          <w:color w:val="auto"/>
          <w:lang w:val="es-ES_tradnl"/>
        </w:rPr>
        <w:t>Administrador del Sistema de Gestión del Aprendizaje (LMS)</w:t>
      </w:r>
    </w:p>
    <w:p w14:paraId="5214CFAE" w14:textId="5963E9B7" w:rsidR="009F3470" w:rsidRPr="00346D85" w:rsidRDefault="00000000">
      <w:pPr>
        <w:rPr>
          <w:lang w:val="es-ES_tradnl"/>
        </w:rPr>
      </w:pPr>
      <w:r w:rsidRPr="00346D85">
        <w:rPr>
          <w:lang w:val="es-ES_tradnl"/>
        </w:rPr>
        <w:t>Universidad Interamericana de Puerto Rico</w:t>
      </w:r>
      <w:r w:rsidR="008B6542">
        <w:rPr>
          <w:lang w:val="es-ES_tradnl"/>
        </w:rPr>
        <w:t xml:space="preserve"> - Recinto de Guayama</w:t>
      </w:r>
      <w:r w:rsidRPr="00346D85">
        <w:rPr>
          <w:lang w:val="es-ES_tradnl"/>
        </w:rPr>
        <w:br/>
      </w:r>
      <w:r w:rsidR="00346D85" w:rsidRPr="00346D85">
        <w:rPr>
          <w:lang w:val="es-ES_tradnl"/>
        </w:rPr>
        <w:t>agosto</w:t>
      </w:r>
      <w:r w:rsidRPr="00346D85">
        <w:rPr>
          <w:lang w:val="es-ES_tradnl"/>
        </w:rPr>
        <w:t xml:space="preserve"> 2023 - </w:t>
      </w:r>
      <w:r w:rsidR="008B6542">
        <w:rPr>
          <w:lang w:val="es-ES_tradnl"/>
        </w:rPr>
        <w:t>p</w:t>
      </w:r>
      <w:r w:rsidRPr="00346D85">
        <w:rPr>
          <w:lang w:val="es-ES_tradnl"/>
        </w:rPr>
        <w:t>resente</w:t>
      </w:r>
    </w:p>
    <w:p w14:paraId="03703376" w14:textId="77777777" w:rsidR="009F3470" w:rsidRPr="00346D85" w:rsidRDefault="00000000">
      <w:pPr>
        <w:rPr>
          <w:lang w:val="es-ES_tradnl"/>
        </w:rPr>
      </w:pPr>
      <w:r w:rsidRPr="00346D85">
        <w:rPr>
          <w:lang w:val="es-ES_tradnl"/>
        </w:rPr>
        <w:t>Como administrador del Sistema de Gestión del Aprendizaje (LMS), soy responsable de supervisar y gestionar la plataforma de aprendizaje en línea de la universidad. Mi rol es clave para asegurar el funcionamiento eficiente de la plataforma, permitiendo que tanto estudiantes como profesores accedan a los recursos educativos de manera fluida y sin interrupciones. Además, me encargo de monitorear el rendimiento del sistema y proporcionar soporte técnico cuando sea necesario.</w:t>
      </w:r>
    </w:p>
    <w:p w14:paraId="0272E2E7" w14:textId="77777777" w:rsidR="009F3470" w:rsidRPr="00346D85" w:rsidRDefault="00000000">
      <w:pPr>
        <w:pStyle w:val="Heading2"/>
        <w:rPr>
          <w:color w:val="auto"/>
          <w:lang w:val="es-ES_tradnl"/>
        </w:rPr>
      </w:pPr>
      <w:r w:rsidRPr="00346D85">
        <w:rPr>
          <w:color w:val="auto"/>
          <w:lang w:val="es-ES_tradnl"/>
        </w:rPr>
        <w:t>Director de Educación en Línea</w:t>
      </w:r>
    </w:p>
    <w:p w14:paraId="0C7771C4" w14:textId="10B24EB0" w:rsidR="009F3470" w:rsidRPr="00346D85" w:rsidRDefault="00000000">
      <w:pPr>
        <w:rPr>
          <w:lang w:val="es-ES_tradnl"/>
        </w:rPr>
      </w:pPr>
      <w:r w:rsidRPr="00346D85">
        <w:rPr>
          <w:lang w:val="es-ES_tradnl"/>
        </w:rPr>
        <w:t>Universidad Interamericana de Puerto Rico</w:t>
      </w:r>
      <w:r w:rsidR="008B6542">
        <w:rPr>
          <w:lang w:val="es-ES_tradnl"/>
        </w:rPr>
        <w:t xml:space="preserve"> - </w:t>
      </w:r>
      <w:r w:rsidRPr="00346D85">
        <w:rPr>
          <w:lang w:val="es-ES_tradnl"/>
        </w:rPr>
        <w:t>Recinto de Guayama</w:t>
      </w:r>
      <w:r w:rsidRPr="00346D85">
        <w:rPr>
          <w:lang w:val="es-ES_tradnl"/>
        </w:rPr>
        <w:br/>
      </w:r>
      <w:r w:rsidR="00346D85" w:rsidRPr="00346D85">
        <w:rPr>
          <w:lang w:val="es-ES_tradnl"/>
        </w:rPr>
        <w:t>septiembre</w:t>
      </w:r>
      <w:r w:rsidRPr="00346D85">
        <w:rPr>
          <w:lang w:val="es-ES_tradnl"/>
        </w:rPr>
        <w:t xml:space="preserve"> 2020 - </w:t>
      </w:r>
      <w:r w:rsidR="00346D85">
        <w:rPr>
          <w:lang w:val="es-ES_tradnl"/>
        </w:rPr>
        <w:t>a</w:t>
      </w:r>
      <w:r w:rsidRPr="00346D85">
        <w:rPr>
          <w:lang w:val="es-ES_tradnl"/>
        </w:rPr>
        <w:t>gosto 2023</w:t>
      </w:r>
    </w:p>
    <w:p w14:paraId="5D54285F" w14:textId="02C951F5" w:rsidR="009F3470" w:rsidRPr="00346D85" w:rsidRDefault="00000000">
      <w:pPr>
        <w:rPr>
          <w:lang w:val="es-ES_tradnl"/>
        </w:rPr>
      </w:pPr>
      <w:r w:rsidRPr="00346D85">
        <w:rPr>
          <w:lang w:val="es-ES_tradnl"/>
        </w:rPr>
        <w:t xml:space="preserve">Durante mi tiempo como director, fui responsable de la supervisión y evaluación de los programas de educación a distancia. Mi enfoque siempre estuvo en mejorar la calidad educativa a través de la integración de nuevas tecnologías y en apoyar al equipo académico en la implementación de herramientas innovadoras para el aprendizaje. Además, fui el encargado de coordinar la creación de cursos en línea, asegurar el correcto funcionamiento de la plataforma Blackboard, y desarrollar iniciativas de capacitación para </w:t>
      </w:r>
      <w:r w:rsidR="000B1910">
        <w:rPr>
          <w:lang w:val="es-ES_tradnl"/>
        </w:rPr>
        <w:t>la facultad</w:t>
      </w:r>
      <w:r w:rsidRPr="00346D85">
        <w:rPr>
          <w:lang w:val="es-ES_tradnl"/>
        </w:rPr>
        <w:t>.</w:t>
      </w:r>
    </w:p>
    <w:p w14:paraId="009DAFE1" w14:textId="77777777" w:rsidR="009F3470" w:rsidRPr="00346D85" w:rsidRDefault="00000000">
      <w:pPr>
        <w:pStyle w:val="Heading2"/>
        <w:rPr>
          <w:color w:val="auto"/>
          <w:lang w:val="es-ES_tradnl"/>
        </w:rPr>
      </w:pPr>
      <w:r w:rsidRPr="00346D85">
        <w:rPr>
          <w:color w:val="auto"/>
          <w:lang w:val="es-ES_tradnl"/>
        </w:rPr>
        <w:lastRenderedPageBreak/>
        <w:t>Especialista en Desarrollo Curricular y Multimedia</w:t>
      </w:r>
    </w:p>
    <w:p w14:paraId="3C70FA18" w14:textId="63DBE529" w:rsidR="009F3470" w:rsidRPr="00346D85" w:rsidRDefault="00000000">
      <w:pPr>
        <w:rPr>
          <w:lang w:val="es-ES_tradnl"/>
        </w:rPr>
      </w:pPr>
      <w:r w:rsidRPr="00346D85">
        <w:rPr>
          <w:lang w:val="es-ES_tradnl"/>
        </w:rPr>
        <w:t>Universidad Interamericana de Puerto Rico - Recinto de Ponce</w:t>
      </w:r>
      <w:r w:rsidRPr="00346D85">
        <w:rPr>
          <w:lang w:val="es-ES_tradnl"/>
        </w:rPr>
        <w:br/>
      </w:r>
      <w:r w:rsidR="00346D85" w:rsidRPr="00346D85">
        <w:rPr>
          <w:lang w:val="es-ES_tradnl"/>
        </w:rPr>
        <w:t>junio</w:t>
      </w:r>
      <w:r w:rsidRPr="00346D85">
        <w:rPr>
          <w:lang w:val="es-ES_tradnl"/>
        </w:rPr>
        <w:t xml:space="preserve"> 2010 - </w:t>
      </w:r>
      <w:r w:rsidR="00346D85">
        <w:rPr>
          <w:lang w:val="es-ES_tradnl"/>
        </w:rPr>
        <w:t>a</w:t>
      </w:r>
      <w:r w:rsidRPr="00346D85">
        <w:rPr>
          <w:lang w:val="es-ES_tradnl"/>
        </w:rPr>
        <w:t>gosto 2019</w:t>
      </w:r>
    </w:p>
    <w:p w14:paraId="55373CC4" w14:textId="77777777" w:rsidR="009F3470" w:rsidRPr="00346D85" w:rsidRDefault="00000000">
      <w:pPr>
        <w:rPr>
          <w:lang w:val="es-ES_tradnl"/>
        </w:rPr>
      </w:pPr>
      <w:r w:rsidRPr="00346D85">
        <w:rPr>
          <w:lang w:val="es-ES_tradnl"/>
        </w:rPr>
        <w:t>Durante mi tiempo en la institución, desempeñé roles clave en el desarrollo de currículos y multimedia, así como en tutorías presenciales y virtuales. Gané habilidades en educación a distancia, diseño educativo para entornos virtuales y en el uso de la plataforma Blackboard. Brindé apoyo a los docentes en la creación de cursos en línea y realicé talleres sobre herramientas y tecnologías usadas en la educación a distancia.</w:t>
      </w:r>
    </w:p>
    <w:p w14:paraId="43230C89" w14:textId="77777777" w:rsidR="009F3470" w:rsidRPr="00346D85" w:rsidRDefault="00000000">
      <w:pPr>
        <w:pStyle w:val="Heading2"/>
        <w:rPr>
          <w:color w:val="auto"/>
          <w:lang w:val="es-ES_tradnl"/>
        </w:rPr>
      </w:pPr>
      <w:r w:rsidRPr="00346D85">
        <w:rPr>
          <w:color w:val="auto"/>
          <w:lang w:val="es-ES_tradnl"/>
        </w:rPr>
        <w:t>Profesor</w:t>
      </w:r>
    </w:p>
    <w:p w14:paraId="32A4BBBD" w14:textId="77777777" w:rsidR="009F3470" w:rsidRPr="00346D85" w:rsidRDefault="00000000">
      <w:pPr>
        <w:rPr>
          <w:lang w:val="es-ES_tradnl"/>
        </w:rPr>
      </w:pPr>
      <w:r w:rsidRPr="00346D85">
        <w:rPr>
          <w:lang w:val="es-ES_tradnl"/>
        </w:rPr>
        <w:t>Universidad Interamericana de Puerto Rico - Recinto de Ponce</w:t>
      </w:r>
      <w:r w:rsidRPr="00346D85">
        <w:rPr>
          <w:lang w:val="es-ES_tradnl"/>
        </w:rPr>
        <w:br/>
        <w:t>2007 - 2015</w:t>
      </w:r>
    </w:p>
    <w:p w14:paraId="74C2FE93" w14:textId="77777777" w:rsidR="009F3470" w:rsidRPr="00346D85" w:rsidRDefault="00000000">
      <w:pPr>
        <w:rPr>
          <w:lang w:val="es-ES_tradnl"/>
        </w:rPr>
      </w:pPr>
      <w:r w:rsidRPr="00346D85">
        <w:rPr>
          <w:lang w:val="es-ES_tradnl"/>
        </w:rPr>
        <w:t>Durante mi permanencia, trabajé como profesor en los departamentos de Educación, Ciencia y Tecnología, y Educación a Distancia. Tuve la oportunidad de enseñar varios cursos, incluyendo alfabetización informática, sistemas de programación avanzada, análisis y diseño de sistemas de computación, y sistemas de bases de datos. Además, participé activamente en el programa de educación continua, impartiendo el curso de reparación de computadoras.</w:t>
      </w:r>
    </w:p>
    <w:p w14:paraId="77AD4117" w14:textId="77777777" w:rsidR="009F3470" w:rsidRPr="00346D85" w:rsidRDefault="00000000">
      <w:pPr>
        <w:pStyle w:val="Heading2"/>
        <w:rPr>
          <w:color w:val="auto"/>
          <w:lang w:val="es-ES_tradnl"/>
        </w:rPr>
      </w:pPr>
      <w:r w:rsidRPr="00346D85">
        <w:rPr>
          <w:color w:val="auto"/>
          <w:lang w:val="es-ES_tradnl"/>
        </w:rPr>
        <w:t>Servicios Técnicos Computarizados</w:t>
      </w:r>
    </w:p>
    <w:p w14:paraId="4CA6FA94" w14:textId="5F0ADB6D" w:rsidR="009F3470" w:rsidRPr="00346D85" w:rsidRDefault="00000000">
      <w:pPr>
        <w:rPr>
          <w:lang w:val="es-ES_tradnl"/>
        </w:rPr>
      </w:pPr>
      <w:r w:rsidRPr="00346D85">
        <w:rPr>
          <w:lang w:val="es-ES_tradnl"/>
        </w:rPr>
        <w:t>Universidad Interamericana de Puerto Rico - Recinto de Ponce</w:t>
      </w:r>
      <w:r w:rsidRPr="00346D85">
        <w:rPr>
          <w:lang w:val="es-ES_tradnl"/>
        </w:rPr>
        <w:br/>
      </w:r>
      <w:r w:rsidR="00346D85" w:rsidRPr="00346D85">
        <w:rPr>
          <w:lang w:val="es-ES_tradnl"/>
        </w:rPr>
        <w:t>noviembre</w:t>
      </w:r>
      <w:r w:rsidRPr="00346D85">
        <w:rPr>
          <w:lang w:val="es-ES_tradnl"/>
        </w:rPr>
        <w:t xml:space="preserve"> 2002 - </w:t>
      </w:r>
      <w:r w:rsidR="00346D85">
        <w:rPr>
          <w:lang w:val="es-ES_tradnl"/>
        </w:rPr>
        <w:t>m</w:t>
      </w:r>
      <w:r w:rsidRPr="00346D85">
        <w:rPr>
          <w:lang w:val="es-ES_tradnl"/>
        </w:rPr>
        <w:t>ayo 2010</w:t>
      </w:r>
    </w:p>
    <w:p w14:paraId="3CE7D6E8" w14:textId="7ADE25C0" w:rsidR="009F3470" w:rsidRPr="00346D85" w:rsidRDefault="00000000">
      <w:pPr>
        <w:rPr>
          <w:lang w:val="es-ES_tradnl"/>
        </w:rPr>
      </w:pPr>
      <w:r w:rsidRPr="00346D85">
        <w:rPr>
          <w:lang w:val="es-ES_tradnl"/>
        </w:rPr>
        <w:t>Mi responsabilidad principal fue brindar soporte técnico al personal docente y administrativo con respecto al sistema informático. Estuve a cargo de la reparación y mantenimiento de las computadoras ubicadas en el segundo piso del CAI (</w:t>
      </w:r>
      <w:r w:rsidR="000B1910">
        <w:rPr>
          <w:lang w:val="es-ES_tradnl"/>
        </w:rPr>
        <w:t>Centro de Acceso a la Información</w:t>
      </w:r>
      <w:r w:rsidRPr="00346D85">
        <w:rPr>
          <w:lang w:val="es-ES_tradnl"/>
        </w:rPr>
        <w:t>) y el laboratorio de Administración de Empresas, LabB212. Además, fui responsable del inventario de propiedades del segundo piso del CAI, asegurando una gestión eficiente de los activos de la institución.</w:t>
      </w:r>
    </w:p>
    <w:p w14:paraId="252C65A3" w14:textId="77777777" w:rsidR="009F3470" w:rsidRPr="00346D85" w:rsidRDefault="00000000">
      <w:pPr>
        <w:pStyle w:val="Heading2"/>
        <w:rPr>
          <w:color w:val="auto"/>
          <w:lang w:val="es-ES_tradnl"/>
        </w:rPr>
      </w:pPr>
      <w:r w:rsidRPr="00346D85">
        <w:rPr>
          <w:color w:val="auto"/>
          <w:lang w:val="es-ES_tradnl"/>
        </w:rPr>
        <w:t>Coordinador de Sistemas de Información</w:t>
      </w:r>
    </w:p>
    <w:p w14:paraId="3343F283" w14:textId="77777777" w:rsidR="009F3470" w:rsidRPr="00346D85" w:rsidRDefault="00000000">
      <w:pPr>
        <w:rPr>
          <w:lang w:val="es-ES_tradnl"/>
        </w:rPr>
      </w:pPr>
      <w:r w:rsidRPr="00346D85">
        <w:rPr>
          <w:lang w:val="es-ES_tradnl"/>
        </w:rPr>
        <w:t>Municipio de Juana Díaz, Puerto Rico</w:t>
      </w:r>
      <w:r w:rsidRPr="00346D85">
        <w:rPr>
          <w:lang w:val="es-ES_tradnl"/>
        </w:rPr>
        <w:br/>
        <w:t>2001 - 2002</w:t>
      </w:r>
    </w:p>
    <w:p w14:paraId="50BB4C54" w14:textId="7CFF8BE0" w:rsidR="009F3470" w:rsidRPr="00346D85" w:rsidRDefault="00000000">
      <w:pPr>
        <w:rPr>
          <w:lang w:val="es-ES_tradnl"/>
        </w:rPr>
      </w:pPr>
      <w:r w:rsidRPr="00346D85">
        <w:rPr>
          <w:lang w:val="es-ES_tradnl"/>
        </w:rPr>
        <w:t xml:space="preserve">Mi rol consistía en supervisar la planificación, implementación y mantenimiento de los sistemas de información en </w:t>
      </w:r>
      <w:r w:rsidR="000B1910">
        <w:rPr>
          <w:lang w:val="es-ES_tradnl"/>
        </w:rPr>
        <w:t>el municipio</w:t>
      </w:r>
      <w:r w:rsidRPr="00346D85">
        <w:rPr>
          <w:lang w:val="es-ES_tradnl"/>
        </w:rPr>
        <w:t>. Colaboré con varios departamentos para entender sus necesidades tecnológicas y desarrollar soluciones efectivas. Manejé la integración de aplicaciones de software, monitoreé la infraestructura de redes y procedimientos de seguridad de datos, además de brindar soporte técnico al personal.</w:t>
      </w:r>
    </w:p>
    <w:p w14:paraId="3C6C09F5" w14:textId="77777777" w:rsidR="009F3470" w:rsidRPr="00346D85" w:rsidRDefault="00000000">
      <w:pPr>
        <w:pStyle w:val="Heading2"/>
        <w:rPr>
          <w:color w:val="auto"/>
          <w:lang w:val="es-ES_tradnl"/>
        </w:rPr>
      </w:pPr>
      <w:r w:rsidRPr="00346D85">
        <w:rPr>
          <w:color w:val="auto"/>
          <w:lang w:val="es-ES_tradnl"/>
        </w:rPr>
        <w:t>Auditor de Inventario</w:t>
      </w:r>
    </w:p>
    <w:p w14:paraId="17C6D4DF" w14:textId="01854ECE" w:rsidR="009F3470" w:rsidRPr="00346D85" w:rsidRDefault="00000000">
      <w:pPr>
        <w:rPr>
          <w:lang w:val="es-ES_tradnl"/>
        </w:rPr>
      </w:pPr>
      <w:r w:rsidRPr="00346D85">
        <w:rPr>
          <w:lang w:val="es-ES_tradnl"/>
        </w:rPr>
        <w:t xml:space="preserve">Storage Teck </w:t>
      </w:r>
      <w:r w:rsidR="00346D85" w:rsidRPr="00346D85">
        <w:rPr>
          <w:lang w:val="es-ES_tradnl"/>
        </w:rPr>
        <w:t>Corp.</w:t>
      </w:r>
      <w:r w:rsidRPr="00346D85">
        <w:rPr>
          <w:lang w:val="es-ES_tradnl"/>
        </w:rPr>
        <w:br/>
        <w:t>2000 - 2001</w:t>
      </w:r>
    </w:p>
    <w:p w14:paraId="41E132D2" w14:textId="77777777" w:rsidR="009F3470" w:rsidRPr="00346D85" w:rsidRDefault="00000000">
      <w:pPr>
        <w:rPr>
          <w:lang w:val="es-ES_tradnl"/>
        </w:rPr>
      </w:pPr>
      <w:r w:rsidRPr="00346D85">
        <w:rPr>
          <w:lang w:val="es-ES_tradnl"/>
        </w:rPr>
        <w:lastRenderedPageBreak/>
        <w:t>Mi responsabilidad principal era supervisar y gestionar el inventario de piezas dentro de la empresa. Desarrollé e implementé un plan de trabajo para auditar el inventario en el edificio PR3, asegurando la precisión y el cumplimiento con los procedimientos establecidos.</w:t>
      </w:r>
    </w:p>
    <w:p w14:paraId="77678AE3" w14:textId="77777777" w:rsidR="009F3470" w:rsidRPr="00346D85" w:rsidRDefault="00000000">
      <w:pPr>
        <w:pStyle w:val="Heading2"/>
        <w:rPr>
          <w:color w:val="auto"/>
          <w:lang w:val="es-ES_tradnl"/>
        </w:rPr>
      </w:pPr>
      <w:r w:rsidRPr="00346D85">
        <w:rPr>
          <w:color w:val="auto"/>
          <w:lang w:val="es-ES_tradnl"/>
        </w:rPr>
        <w:t>Asistente Técnico de Computadoras</w:t>
      </w:r>
    </w:p>
    <w:p w14:paraId="5A48162F" w14:textId="77777777" w:rsidR="009F3470" w:rsidRPr="00346D85" w:rsidRDefault="00000000">
      <w:pPr>
        <w:rPr>
          <w:lang w:val="es-ES_tradnl"/>
        </w:rPr>
      </w:pPr>
      <w:r w:rsidRPr="00346D85">
        <w:rPr>
          <w:lang w:val="es-ES_tradnl"/>
        </w:rPr>
        <w:t>Universidad Interamericana de Puerto Rico - Recinto de Ponce</w:t>
      </w:r>
      <w:r w:rsidRPr="00346D85">
        <w:rPr>
          <w:lang w:val="es-ES_tradnl"/>
        </w:rPr>
        <w:br/>
        <w:t>1999 - 2000</w:t>
      </w:r>
    </w:p>
    <w:p w14:paraId="1A87DC52" w14:textId="72A61885" w:rsidR="009F3470" w:rsidRPr="00346D85" w:rsidRDefault="00000000">
      <w:pPr>
        <w:rPr>
          <w:lang w:val="es-ES_tradnl"/>
        </w:rPr>
      </w:pPr>
      <w:r w:rsidRPr="00346D85">
        <w:rPr>
          <w:lang w:val="es-ES_tradnl"/>
        </w:rPr>
        <w:t>Como asistente técnico, brindé soporte y asistencia en el laboratorio de Administración de Empresas. Estuve a cargo de la reparación y mantenimiento de las computadoras en el laboratorio de Administración de Empresas, resolviendo problemas técnicos y asegurando el correcto funcionamiento de los equipos.</w:t>
      </w:r>
    </w:p>
    <w:p w14:paraId="691C080F" w14:textId="77777777" w:rsidR="009F3470" w:rsidRPr="00346D85" w:rsidRDefault="00000000">
      <w:pPr>
        <w:pStyle w:val="Heading1"/>
        <w:rPr>
          <w:color w:val="auto"/>
          <w:lang w:val="es-ES_tradnl"/>
        </w:rPr>
      </w:pPr>
      <w:r w:rsidRPr="00346D85">
        <w:rPr>
          <w:color w:val="auto"/>
          <w:lang w:val="es-ES_tradnl"/>
        </w:rPr>
        <w:t>Educación</w:t>
      </w:r>
    </w:p>
    <w:p w14:paraId="736E1238" w14:textId="77777777" w:rsidR="009F3470" w:rsidRPr="00346D85" w:rsidRDefault="00000000">
      <w:pPr>
        <w:pStyle w:val="Heading2"/>
        <w:rPr>
          <w:color w:val="auto"/>
          <w:lang w:val="es-ES_tradnl"/>
        </w:rPr>
      </w:pPr>
      <w:r w:rsidRPr="00346D85">
        <w:rPr>
          <w:color w:val="auto"/>
          <w:lang w:val="es-ES_tradnl"/>
        </w:rPr>
        <w:t>Doctorado en Educación (EdD) en Tecnología Instruccional y Educación a Distancia</w:t>
      </w:r>
    </w:p>
    <w:p w14:paraId="60BDE853" w14:textId="32CA1E98" w:rsidR="009F3470" w:rsidRPr="00346D85" w:rsidRDefault="00000000">
      <w:pPr>
        <w:rPr>
          <w:lang w:val="es-ES_tradnl"/>
        </w:rPr>
      </w:pPr>
      <w:r w:rsidRPr="00346D85">
        <w:rPr>
          <w:lang w:val="es-ES_tradnl"/>
        </w:rPr>
        <w:t>Nova Southeastern University</w:t>
      </w:r>
      <w:r w:rsidRPr="00346D85">
        <w:rPr>
          <w:lang w:val="es-ES_tradnl"/>
        </w:rPr>
        <w:br/>
      </w:r>
      <w:r w:rsidR="00346D85" w:rsidRPr="00346D85">
        <w:rPr>
          <w:lang w:val="es-ES_tradnl"/>
        </w:rPr>
        <w:t>mayo</w:t>
      </w:r>
      <w:r w:rsidRPr="00346D85">
        <w:rPr>
          <w:lang w:val="es-ES_tradnl"/>
        </w:rPr>
        <w:t xml:space="preserve"> 2024 - </w:t>
      </w:r>
      <w:r w:rsidR="00346D85">
        <w:rPr>
          <w:lang w:val="es-ES_tradnl"/>
        </w:rPr>
        <w:t>j</w:t>
      </w:r>
      <w:r w:rsidRPr="00346D85">
        <w:rPr>
          <w:lang w:val="es-ES_tradnl"/>
        </w:rPr>
        <w:t>unio 2026</w:t>
      </w:r>
    </w:p>
    <w:p w14:paraId="7086AD43" w14:textId="77777777" w:rsidR="009F3470" w:rsidRPr="00346D85" w:rsidRDefault="00000000">
      <w:pPr>
        <w:rPr>
          <w:lang w:val="es-ES_tradnl"/>
        </w:rPr>
      </w:pPr>
      <w:r w:rsidRPr="00346D85">
        <w:rPr>
          <w:lang w:val="es-ES_tradnl"/>
        </w:rPr>
        <w:t>Con un Doctorado en Educación en Tecnología Instruccional y Educación a Distancia, aprovecho mis habilidades tecnológicas para fomentar resultados efectivos de aprendizaje en escuelas, corporaciones y agencias del sector público. Mi grado combina estos dos campos en un programa integral, brindándome una ventaja para crear soluciones educativas impactantes y avanzar en mi carrera.</w:t>
      </w:r>
    </w:p>
    <w:p w14:paraId="79B1DFDE" w14:textId="77777777" w:rsidR="009F3470" w:rsidRPr="00346D85" w:rsidRDefault="00000000">
      <w:pPr>
        <w:pStyle w:val="Heading2"/>
        <w:rPr>
          <w:color w:val="auto"/>
          <w:lang w:val="es-ES_tradnl"/>
        </w:rPr>
      </w:pPr>
      <w:r w:rsidRPr="00346D85">
        <w:rPr>
          <w:color w:val="auto"/>
          <w:lang w:val="es-ES_tradnl"/>
        </w:rPr>
        <w:t>Maestría en Artes en Computación Educativa</w:t>
      </w:r>
    </w:p>
    <w:p w14:paraId="37E643A8" w14:textId="3911FAE7" w:rsidR="009F3470" w:rsidRPr="00346D85" w:rsidRDefault="00000000">
      <w:pPr>
        <w:rPr>
          <w:lang w:val="es-ES_tradnl"/>
        </w:rPr>
      </w:pPr>
      <w:r w:rsidRPr="00346D85">
        <w:rPr>
          <w:lang w:val="es-ES_tradnl"/>
        </w:rPr>
        <w:t>Universidad Interamericana de Puerto Rico - Recinto Metropolitano</w:t>
      </w:r>
      <w:r w:rsidRPr="00346D85">
        <w:rPr>
          <w:lang w:val="es-ES_tradnl"/>
        </w:rPr>
        <w:br/>
        <w:t xml:space="preserve">2003 - </w:t>
      </w:r>
      <w:r w:rsidR="00346D85" w:rsidRPr="00346D85">
        <w:rPr>
          <w:lang w:val="es-ES_tradnl"/>
        </w:rPr>
        <w:t>junio</w:t>
      </w:r>
      <w:r w:rsidRPr="00346D85">
        <w:rPr>
          <w:lang w:val="es-ES_tradnl"/>
        </w:rPr>
        <w:t xml:space="preserve"> 2006</w:t>
      </w:r>
    </w:p>
    <w:p w14:paraId="17BE4F30" w14:textId="0B0BF37F" w:rsidR="009F3470" w:rsidRDefault="000B1910">
      <w:pPr>
        <w:rPr>
          <w:lang w:val="es-ES_tradnl"/>
        </w:rPr>
      </w:pPr>
      <w:r>
        <w:rPr>
          <w:lang w:val="es-ES_tradnl"/>
        </w:rPr>
        <w:t xml:space="preserve">El </w:t>
      </w:r>
      <w:r w:rsidRPr="00346D85">
        <w:rPr>
          <w:lang w:val="es-ES_tradnl"/>
        </w:rPr>
        <w:t>objetivo es formar profesionales especializados en el campo de la informática y el aprendizaje en línea para la educación, utilizando un enfoque interdisciplinario. Combinamos la experiencia técnica con estrategias pedagógicas, preparando a los graduados para destacar en el dinámico y cambiante entorno de la educación mejorada por la tecnología.</w:t>
      </w:r>
    </w:p>
    <w:p w14:paraId="025F5CE3" w14:textId="77777777" w:rsidR="000B1910" w:rsidRPr="00346D85" w:rsidRDefault="000B1910" w:rsidP="000B1910">
      <w:pPr>
        <w:pStyle w:val="Heading2"/>
        <w:rPr>
          <w:color w:val="auto"/>
          <w:lang w:val="es-ES_tradnl"/>
        </w:rPr>
      </w:pPr>
      <w:r>
        <w:rPr>
          <w:color w:val="auto"/>
          <w:lang w:val="es-ES_tradnl"/>
        </w:rPr>
        <w:t>Bachillerato</w:t>
      </w:r>
      <w:r w:rsidRPr="00346D85">
        <w:rPr>
          <w:color w:val="auto"/>
          <w:lang w:val="es-ES_tradnl"/>
        </w:rPr>
        <w:t xml:space="preserve"> en Administración de Empresas con concentración en Sistemas de Información Gerencial</w:t>
      </w:r>
    </w:p>
    <w:p w14:paraId="1F7B273D" w14:textId="77777777" w:rsidR="000B1910" w:rsidRPr="00346D85" w:rsidRDefault="000B1910" w:rsidP="000B1910">
      <w:pPr>
        <w:rPr>
          <w:lang w:val="es-ES_tradnl"/>
        </w:rPr>
      </w:pPr>
      <w:r w:rsidRPr="00346D85">
        <w:rPr>
          <w:lang w:val="es-ES_tradnl"/>
        </w:rPr>
        <w:t>Universidad Interamericana de Puerto Rico - Recinto de Ponce</w:t>
      </w:r>
      <w:r w:rsidRPr="00346D85">
        <w:rPr>
          <w:lang w:val="es-ES_tradnl"/>
        </w:rPr>
        <w:br/>
        <w:t>1996 - 2001</w:t>
      </w:r>
    </w:p>
    <w:p w14:paraId="5ED3E75A" w14:textId="529D2089" w:rsidR="000B1910" w:rsidRPr="00346D85" w:rsidRDefault="000B1910" w:rsidP="000B1910">
      <w:pPr>
        <w:rPr>
          <w:lang w:val="es-ES_tradnl"/>
        </w:rPr>
      </w:pPr>
      <w:r w:rsidRPr="00346D85">
        <w:rPr>
          <w:lang w:val="es-ES_tradnl"/>
        </w:rPr>
        <w:t>El programa brinda a los estudiantes una comprensión de los sistemas de información en las empresas y su papel en las organizaciones. Se enfoca en desarrollar habilidades analíticas y técnicas para identificar y resolver problemas relacionados con la gestión de la información.</w:t>
      </w:r>
    </w:p>
    <w:p w14:paraId="7AF09F07" w14:textId="77777777" w:rsidR="009F3470" w:rsidRPr="00346D85" w:rsidRDefault="00000000">
      <w:pPr>
        <w:pStyle w:val="Heading2"/>
        <w:rPr>
          <w:color w:val="auto"/>
          <w:lang w:val="es-ES_tradnl"/>
        </w:rPr>
      </w:pPr>
      <w:r w:rsidRPr="00346D85">
        <w:rPr>
          <w:color w:val="auto"/>
          <w:lang w:val="es-ES_tradnl"/>
        </w:rPr>
        <w:lastRenderedPageBreak/>
        <w:t>Grado Asociado en Ciencias Aplicadas en Administración de Empresas</w:t>
      </w:r>
    </w:p>
    <w:p w14:paraId="7C11D164" w14:textId="77777777" w:rsidR="009F3470" w:rsidRPr="00346D85" w:rsidRDefault="00000000">
      <w:pPr>
        <w:rPr>
          <w:lang w:val="es-ES_tradnl"/>
        </w:rPr>
      </w:pPr>
      <w:r w:rsidRPr="00346D85">
        <w:rPr>
          <w:lang w:val="es-ES_tradnl"/>
        </w:rPr>
        <w:t>Universidad Interamericana de Puerto Rico - Recinto de Ponce</w:t>
      </w:r>
      <w:r w:rsidRPr="00346D85">
        <w:rPr>
          <w:lang w:val="es-ES_tradnl"/>
        </w:rPr>
        <w:br/>
        <w:t>1999 - 2001</w:t>
      </w:r>
    </w:p>
    <w:p w14:paraId="5839FED7" w14:textId="70F5FC49" w:rsidR="009F3470" w:rsidRPr="00346D85" w:rsidRDefault="000B1910">
      <w:pPr>
        <w:rPr>
          <w:lang w:val="es-ES_tradnl"/>
        </w:rPr>
      </w:pPr>
      <w:r>
        <w:rPr>
          <w:lang w:val="es-ES_tradnl"/>
        </w:rPr>
        <w:t xml:space="preserve">El </w:t>
      </w:r>
      <w:r w:rsidRPr="00346D85">
        <w:rPr>
          <w:lang w:val="es-ES_tradnl"/>
        </w:rPr>
        <w:t>programa ofrece a los estudiantes la oportunidad de desarrollar habilidades fundamentales en los campos de la administración de empresas y el desarrollo empresarial. A través de un plan de estudios integral y experiencias prácticas, los estudiantes adquieren una base sólida en principios y estrategias empresariales clave.</w:t>
      </w:r>
    </w:p>
    <w:p w14:paraId="43F27458" w14:textId="77777777" w:rsidR="009F3470" w:rsidRPr="00346D85" w:rsidRDefault="00000000">
      <w:pPr>
        <w:pStyle w:val="Heading1"/>
        <w:rPr>
          <w:color w:val="auto"/>
          <w:lang w:val="es-ES_tradnl"/>
        </w:rPr>
      </w:pPr>
      <w:r w:rsidRPr="00346D85">
        <w:rPr>
          <w:color w:val="auto"/>
          <w:lang w:val="es-ES_tradnl"/>
        </w:rPr>
        <w:t>Certificaciones</w:t>
      </w:r>
    </w:p>
    <w:p w14:paraId="47661F92" w14:textId="77777777" w:rsidR="009F3470" w:rsidRPr="00346D85" w:rsidRDefault="00000000">
      <w:pPr>
        <w:rPr>
          <w:lang w:val="es-ES_tradnl"/>
        </w:rPr>
      </w:pPr>
      <w:r w:rsidRPr="00346D85">
        <w:rPr>
          <w:lang w:val="es-ES_tradnl"/>
        </w:rPr>
        <w:t>Fundamentos de la Educación a Distancia y Diseño Instruccional - Universidad Interamericana de Puerto Rico</w:t>
      </w:r>
    </w:p>
    <w:p w14:paraId="33D60872" w14:textId="77777777" w:rsidR="009F3470" w:rsidRPr="00346D85" w:rsidRDefault="00000000">
      <w:pPr>
        <w:rPr>
          <w:lang w:val="es-ES_tradnl"/>
        </w:rPr>
      </w:pPr>
      <w:r w:rsidRPr="00346D85">
        <w:rPr>
          <w:lang w:val="es-ES_tradnl"/>
        </w:rPr>
        <w:t>Seminario de Innovación sobre Programas SBIR y STTR - America's SBDC</w:t>
      </w:r>
    </w:p>
    <w:p w14:paraId="350EC02D" w14:textId="77777777" w:rsidR="009F3470" w:rsidRPr="00346D85" w:rsidRDefault="00000000">
      <w:pPr>
        <w:rPr>
          <w:lang w:val="es-ES_tradnl"/>
        </w:rPr>
      </w:pPr>
      <w:r w:rsidRPr="00346D85">
        <w:rPr>
          <w:lang w:val="es-ES_tradnl"/>
        </w:rPr>
        <w:t>Academia para Profesores de Office 365 - Microsoft Education Center</w:t>
      </w:r>
    </w:p>
    <w:p w14:paraId="252E2596" w14:textId="77777777" w:rsidR="009F3470" w:rsidRPr="00346D85" w:rsidRDefault="00000000">
      <w:pPr>
        <w:rPr>
          <w:lang w:val="es-ES_tradnl"/>
        </w:rPr>
      </w:pPr>
      <w:r w:rsidRPr="00346D85">
        <w:rPr>
          <w:lang w:val="es-ES_tradnl"/>
        </w:rPr>
        <w:t>Investigación en Comportamiento Social - CITI Program (Emitida en febrero de 2024, expira en febrero de 2027)</w:t>
      </w:r>
    </w:p>
    <w:p w14:paraId="7664B96A" w14:textId="77777777" w:rsidR="009F3470" w:rsidRPr="00346D85" w:rsidRDefault="00000000">
      <w:pPr>
        <w:pStyle w:val="Heading1"/>
        <w:rPr>
          <w:color w:val="auto"/>
          <w:lang w:val="es-ES_tradnl"/>
        </w:rPr>
      </w:pPr>
      <w:r w:rsidRPr="00346D85">
        <w:rPr>
          <w:color w:val="auto"/>
          <w:lang w:val="es-ES_tradnl"/>
        </w:rPr>
        <w:t>Habilidades</w:t>
      </w:r>
    </w:p>
    <w:p w14:paraId="112A141E" w14:textId="232CB947" w:rsidR="009F3470" w:rsidRPr="00346D85" w:rsidRDefault="00000000">
      <w:pPr>
        <w:rPr>
          <w:lang w:val="es-ES_tradnl"/>
        </w:rPr>
      </w:pPr>
      <w:r w:rsidRPr="00346D85">
        <w:rPr>
          <w:lang w:val="es-ES_tradnl"/>
        </w:rPr>
        <w:t xml:space="preserve">Redacción Académica, Administración de Sistemas, LMS, Blackboard </w:t>
      </w:r>
      <w:r w:rsidR="000B1910">
        <w:rPr>
          <w:lang w:val="es-ES_tradnl"/>
        </w:rPr>
        <w:t>Ultra</w:t>
      </w:r>
      <w:r w:rsidRPr="00346D85">
        <w:rPr>
          <w:lang w:val="es-ES_tradnl"/>
        </w:rPr>
        <w:t>, Moodle, Tecnología de la Información, Soporte Técnico, Desarrollo de Programas, Microsoft Office</w:t>
      </w:r>
      <w:r w:rsidR="000B1910">
        <w:rPr>
          <w:lang w:val="es-ES_tradnl"/>
        </w:rPr>
        <w:t xml:space="preserve"> 365.</w:t>
      </w:r>
    </w:p>
    <w:sectPr w:rsidR="009F3470" w:rsidRPr="00346D85" w:rsidSect="003B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372562">
    <w:abstractNumId w:val="8"/>
  </w:num>
  <w:num w:numId="2" w16cid:durableId="1971090549">
    <w:abstractNumId w:val="6"/>
  </w:num>
  <w:num w:numId="3" w16cid:durableId="93016169">
    <w:abstractNumId w:val="5"/>
  </w:num>
  <w:num w:numId="4" w16cid:durableId="1510487609">
    <w:abstractNumId w:val="4"/>
  </w:num>
  <w:num w:numId="5" w16cid:durableId="1550191363">
    <w:abstractNumId w:val="7"/>
  </w:num>
  <w:num w:numId="6" w16cid:durableId="910777754">
    <w:abstractNumId w:val="3"/>
  </w:num>
  <w:num w:numId="7" w16cid:durableId="1695619138">
    <w:abstractNumId w:val="2"/>
  </w:num>
  <w:num w:numId="8" w16cid:durableId="1406882451">
    <w:abstractNumId w:val="1"/>
  </w:num>
  <w:num w:numId="9" w16cid:durableId="140583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C95"/>
    <w:rsid w:val="00034616"/>
    <w:rsid w:val="0006063C"/>
    <w:rsid w:val="000B1910"/>
    <w:rsid w:val="00107239"/>
    <w:rsid w:val="0015074B"/>
    <w:rsid w:val="0029639D"/>
    <w:rsid w:val="002B346D"/>
    <w:rsid w:val="00326F90"/>
    <w:rsid w:val="00346D85"/>
    <w:rsid w:val="00372204"/>
    <w:rsid w:val="003B7C44"/>
    <w:rsid w:val="00480A9E"/>
    <w:rsid w:val="0070684C"/>
    <w:rsid w:val="007267C5"/>
    <w:rsid w:val="008B6542"/>
    <w:rsid w:val="009416CB"/>
    <w:rsid w:val="009C7BD8"/>
    <w:rsid w:val="009D709E"/>
    <w:rsid w:val="009F3470"/>
    <w:rsid w:val="00AA1D8D"/>
    <w:rsid w:val="00B47730"/>
    <w:rsid w:val="00CB0664"/>
    <w:rsid w:val="00E507A7"/>
    <w:rsid w:val="00E743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F424F"/>
  <w14:defaultImageDpi w14:val="300"/>
  <w15:docId w15:val="{CA022066-56AB-4C0A-89ED-2144B844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B7C44"/>
    <w:rPr>
      <w:color w:val="0000FF" w:themeColor="hyperlink"/>
      <w:u w:val="single"/>
    </w:rPr>
  </w:style>
  <w:style w:type="character" w:styleId="UnresolvedMention">
    <w:name w:val="Unresolved Mention"/>
    <w:basedOn w:val="DefaultParagraphFont"/>
    <w:uiPriority w:val="99"/>
    <w:semiHidden/>
    <w:unhideWhenUsed/>
    <w:rsid w:val="003B7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eduardoagarcia28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1193</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Garcia Rodriguez</cp:lastModifiedBy>
  <cp:revision>4</cp:revision>
  <cp:lastPrinted>2024-10-21T14:11:00Z</cp:lastPrinted>
  <dcterms:created xsi:type="dcterms:W3CDTF">2024-10-02T12:34:00Z</dcterms:created>
  <dcterms:modified xsi:type="dcterms:W3CDTF">2024-10-21T14:12:00Z</dcterms:modified>
  <cp:category/>
</cp:coreProperties>
</file>